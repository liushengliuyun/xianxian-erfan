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54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员工4：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因为疫情影响，我们很抱歉的通知您，您的工资调整为每月1000元，特此通知。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rFonts w:ascii="黑体" w:hAnsi="黑体" w:eastAsia="黑体"/>
              </w:rPr>
              <w:t>签名栏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员工4</w:t>
            </w:r>
          </w:p>
        </w:tc>
        <w:tc>
          <w:tcPr>
            <w:tcW w:type="dxa" w:w="4320"/>
          </w:tcPr>
          <w:p/>
        </w:tc>
      </w:tr>
    </w:tbl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